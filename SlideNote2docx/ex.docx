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1"/>
        <w:gridCol w:w="8617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607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スライド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0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t>hello. I would like to begin with this presentation.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607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スライド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0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t>Here is the graph. Blue indicates series 1, orange indicates series 2, and gray indicates series 3. And the classification is divided into 1 to 4.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80000" cy="607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スライド3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60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t>Now let's compare the values for some goals. There are goals from A to G.</w:t>
            </w:r>
          </w:p>
        </w:tc>
      </w:tr>
    </w:tbl>
    <w:sectPr w:rsidR="00FC693F" w:rsidRPr="0006063C" w:rsidSect="00034616">
      <w:pgSz w:w="11906" w:h="16838"/>
      <w:pgMar w:top="709" w:right="709" w:bottom="7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游ゴシック Medium" w:hAnsi="游ゴシック Medium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